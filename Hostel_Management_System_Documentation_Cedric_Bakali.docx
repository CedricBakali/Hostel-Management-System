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86B" w:rsidRPr="00E1624B" w:rsidRDefault="00E1624B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HOSTEL MANAGEMENT SYSTEM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Name: Cedric Bakali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Reg No: 24311351021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Institution: DMI University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Submission Date: 12 May 2025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br w:type="page"/>
      </w:r>
    </w:p>
    <w:p w:rsidR="00BF286B" w:rsidRPr="00E1624B" w:rsidRDefault="00E1624B">
      <w:pPr>
        <w:pStyle w:val="Heading1"/>
        <w:rPr>
          <w:rFonts w:ascii="Times New Roman" w:hAnsi="Times New Roman" w:cs="Times New Roman"/>
          <w:b w:val="0"/>
          <w:sz w:val="24"/>
          <w:szCs w:val="24"/>
        </w:rPr>
      </w:pPr>
      <w:r w:rsidRPr="00E1624B">
        <w:rPr>
          <w:rFonts w:ascii="Times New Roman" w:hAnsi="Times New Roman" w:cs="Times New Roman"/>
          <w:b w:val="0"/>
          <w:sz w:val="24"/>
          <w:szCs w:val="24"/>
        </w:rPr>
        <w:lastRenderedPageBreak/>
        <w:t>Table of Contents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1. Introduction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2. System Requirements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3. Technologies Used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4. Features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5. System Design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6. Implementation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 xml:space="preserve">7. </w:t>
      </w:r>
      <w:r w:rsidRPr="00E1624B">
        <w:rPr>
          <w:rFonts w:ascii="Times New Roman" w:hAnsi="Times New Roman" w:cs="Times New Roman"/>
          <w:sz w:val="24"/>
          <w:szCs w:val="24"/>
        </w:rPr>
        <w:t>Error Handling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8. Testing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9. Conclusion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10. Future Enhancements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11. References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12. Screenshots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br w:type="page"/>
      </w:r>
    </w:p>
    <w:p w:rsidR="00BF286B" w:rsidRPr="00E1624B" w:rsidRDefault="00E1624B">
      <w:pPr>
        <w:pStyle w:val="Heading1"/>
        <w:rPr>
          <w:rFonts w:ascii="Times New Roman" w:hAnsi="Times New Roman" w:cs="Times New Roman"/>
          <w:b w:val="0"/>
          <w:sz w:val="24"/>
          <w:szCs w:val="24"/>
        </w:rPr>
      </w:pPr>
      <w:r w:rsidRPr="00E1624B">
        <w:rPr>
          <w:rFonts w:ascii="Times New Roman" w:hAnsi="Times New Roman" w:cs="Times New Roman"/>
          <w:b w:val="0"/>
          <w:sz w:val="24"/>
          <w:szCs w:val="24"/>
        </w:rPr>
        <w:lastRenderedPageBreak/>
        <w:t>1. Introduction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The Hostel Management System is a Python-based desktop application designed to manage hostel operations, including student registration, room a</w:t>
      </w:r>
      <w:r w:rsidRPr="00E1624B">
        <w:rPr>
          <w:rFonts w:ascii="Times New Roman" w:hAnsi="Times New Roman" w:cs="Times New Roman"/>
          <w:sz w:val="24"/>
          <w:szCs w:val="24"/>
        </w:rPr>
        <w:t>llocation, and fee management. The system improves efficiency, accuracy, and transparency in hostel administration.</w:t>
      </w:r>
    </w:p>
    <w:p w:rsidR="00BF286B" w:rsidRPr="00E1624B" w:rsidRDefault="00E1624B">
      <w:pPr>
        <w:pStyle w:val="Heading1"/>
        <w:rPr>
          <w:rFonts w:ascii="Times New Roman" w:hAnsi="Times New Roman" w:cs="Times New Roman"/>
          <w:b w:val="0"/>
          <w:sz w:val="24"/>
          <w:szCs w:val="24"/>
        </w:rPr>
      </w:pPr>
      <w:r w:rsidRPr="00E1624B">
        <w:rPr>
          <w:rFonts w:ascii="Times New Roman" w:hAnsi="Times New Roman" w:cs="Times New Roman"/>
          <w:b w:val="0"/>
          <w:sz w:val="24"/>
          <w:szCs w:val="24"/>
        </w:rPr>
        <w:t>2. System Requirements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• Python 3.x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• Tkinter library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• SQLite3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• Windows or Linux OS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• Basic hardware (2GB RAM, 1GHz CPU)</w:t>
      </w:r>
    </w:p>
    <w:p w:rsidR="00BF286B" w:rsidRPr="00E1624B" w:rsidRDefault="00E1624B">
      <w:pPr>
        <w:pStyle w:val="Heading1"/>
        <w:rPr>
          <w:rFonts w:ascii="Times New Roman" w:hAnsi="Times New Roman" w:cs="Times New Roman"/>
          <w:b w:val="0"/>
          <w:sz w:val="24"/>
          <w:szCs w:val="24"/>
        </w:rPr>
      </w:pPr>
      <w:r w:rsidRPr="00E1624B">
        <w:rPr>
          <w:rFonts w:ascii="Times New Roman" w:hAnsi="Times New Roman" w:cs="Times New Roman"/>
          <w:b w:val="0"/>
          <w:sz w:val="24"/>
          <w:szCs w:val="24"/>
        </w:rPr>
        <w:t xml:space="preserve">3. Technologies </w:t>
      </w:r>
      <w:r w:rsidRPr="00E1624B">
        <w:rPr>
          <w:rFonts w:ascii="Times New Roman" w:hAnsi="Times New Roman" w:cs="Times New Roman"/>
          <w:b w:val="0"/>
          <w:sz w:val="24"/>
          <w:szCs w:val="24"/>
        </w:rPr>
        <w:t>Used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• Programming Language: Python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• GUI Library: Tkinter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• Database: SQLite3</w:t>
      </w:r>
    </w:p>
    <w:p w:rsidR="00BF286B" w:rsidRPr="00E1624B" w:rsidRDefault="00E1624B">
      <w:pPr>
        <w:pStyle w:val="Heading1"/>
        <w:rPr>
          <w:rFonts w:ascii="Times New Roman" w:hAnsi="Times New Roman" w:cs="Times New Roman"/>
          <w:b w:val="0"/>
          <w:sz w:val="24"/>
          <w:szCs w:val="24"/>
        </w:rPr>
      </w:pPr>
      <w:r w:rsidRPr="00E1624B">
        <w:rPr>
          <w:rFonts w:ascii="Times New Roman" w:hAnsi="Times New Roman" w:cs="Times New Roman"/>
          <w:b w:val="0"/>
          <w:sz w:val="24"/>
          <w:szCs w:val="24"/>
        </w:rPr>
        <w:t>4. Features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• Admin login system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• Add, update, view, delete student details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• Room assignment and availability check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• Fee payment tracking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• Error handling and validation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• Us</w:t>
      </w:r>
      <w:r w:rsidRPr="00E1624B">
        <w:rPr>
          <w:rFonts w:ascii="Times New Roman" w:hAnsi="Times New Roman" w:cs="Times New Roman"/>
          <w:sz w:val="24"/>
          <w:szCs w:val="24"/>
        </w:rPr>
        <w:t>er-friendly GUI</w:t>
      </w:r>
    </w:p>
    <w:p w:rsidR="00BF286B" w:rsidRPr="00E1624B" w:rsidRDefault="00E1624B">
      <w:pPr>
        <w:pStyle w:val="Heading1"/>
        <w:rPr>
          <w:rFonts w:ascii="Times New Roman" w:hAnsi="Times New Roman" w:cs="Times New Roman"/>
          <w:b w:val="0"/>
          <w:sz w:val="24"/>
          <w:szCs w:val="24"/>
        </w:rPr>
      </w:pPr>
      <w:r w:rsidRPr="00E1624B">
        <w:rPr>
          <w:rFonts w:ascii="Times New Roman" w:hAnsi="Times New Roman" w:cs="Times New Roman"/>
          <w:b w:val="0"/>
          <w:sz w:val="24"/>
          <w:szCs w:val="24"/>
        </w:rPr>
        <w:t>5. System Design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The system uses a modular design with the following components:</w:t>
      </w:r>
      <w:r w:rsidRPr="00E1624B">
        <w:rPr>
          <w:rFonts w:ascii="Times New Roman" w:hAnsi="Times New Roman" w:cs="Times New Roman"/>
          <w:sz w:val="24"/>
          <w:szCs w:val="24"/>
        </w:rPr>
        <w:br/>
        <w:t>• GUI forms created using Tkinter.</w:t>
      </w:r>
      <w:r w:rsidRPr="00E1624B">
        <w:rPr>
          <w:rFonts w:ascii="Times New Roman" w:hAnsi="Times New Roman" w:cs="Times New Roman"/>
          <w:sz w:val="24"/>
          <w:szCs w:val="24"/>
        </w:rPr>
        <w:br/>
        <w:t>• Backend logic to handle user interactions and database operations.</w:t>
      </w:r>
      <w:r w:rsidRPr="00E1624B">
        <w:rPr>
          <w:rFonts w:ascii="Times New Roman" w:hAnsi="Times New Roman" w:cs="Times New Roman"/>
          <w:sz w:val="24"/>
          <w:szCs w:val="24"/>
        </w:rPr>
        <w:br/>
        <w:t>• SQLite database to store student, room, and fee data.</w:t>
      </w:r>
    </w:p>
    <w:p w:rsidR="00BF286B" w:rsidRPr="00E1624B" w:rsidRDefault="00E1624B">
      <w:pPr>
        <w:pStyle w:val="Heading1"/>
        <w:rPr>
          <w:rFonts w:ascii="Times New Roman" w:hAnsi="Times New Roman" w:cs="Times New Roman"/>
          <w:b w:val="0"/>
          <w:sz w:val="24"/>
          <w:szCs w:val="24"/>
        </w:rPr>
      </w:pPr>
      <w:r w:rsidRPr="00E1624B">
        <w:rPr>
          <w:rFonts w:ascii="Times New Roman" w:hAnsi="Times New Roman" w:cs="Times New Roman"/>
          <w:b w:val="0"/>
          <w:sz w:val="24"/>
          <w:szCs w:val="24"/>
        </w:rPr>
        <w:lastRenderedPageBreak/>
        <w:t>6. Implementation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Example Code Snippet: Student Addition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try:</w:t>
      </w:r>
      <w:r w:rsidRPr="00E1624B">
        <w:rPr>
          <w:rFonts w:ascii="Times New Roman" w:hAnsi="Times New Roman" w:cs="Times New Roman"/>
          <w:sz w:val="24"/>
          <w:szCs w:val="24"/>
        </w:rPr>
        <w:br/>
        <w:t xml:space="preserve">    if name == "" or room == "":</w:t>
      </w:r>
      <w:r w:rsidRPr="00E1624B">
        <w:rPr>
          <w:rFonts w:ascii="Times New Roman" w:hAnsi="Times New Roman" w:cs="Times New Roman"/>
          <w:sz w:val="24"/>
          <w:szCs w:val="24"/>
        </w:rPr>
        <w:br/>
        <w:t xml:space="preserve">        messagebox.showerror("Error", "All fields are required")</w:t>
      </w:r>
      <w:r w:rsidRPr="00E1624B">
        <w:rPr>
          <w:rFonts w:ascii="Times New Roman" w:hAnsi="Times New Roman" w:cs="Times New Roman"/>
          <w:sz w:val="24"/>
          <w:szCs w:val="24"/>
        </w:rPr>
        <w:br/>
        <w:t xml:space="preserve">    else:</w:t>
      </w:r>
      <w:r w:rsidRPr="00E1624B">
        <w:rPr>
          <w:rFonts w:ascii="Times New Roman" w:hAnsi="Times New Roman" w:cs="Times New Roman"/>
          <w:sz w:val="24"/>
          <w:szCs w:val="24"/>
        </w:rPr>
        <w:br/>
        <w:t xml:space="preserve">        conn.execute("INSERT INTO students (name, room) VALUES (?, ?)", (name, room))</w:t>
      </w:r>
      <w:r w:rsidRPr="00E1624B">
        <w:rPr>
          <w:rFonts w:ascii="Times New Roman" w:hAnsi="Times New Roman" w:cs="Times New Roman"/>
          <w:sz w:val="24"/>
          <w:szCs w:val="24"/>
        </w:rPr>
        <w:br/>
        <w:t xml:space="preserve">        conn.commit()</w:t>
      </w:r>
      <w:r w:rsidRPr="00E1624B">
        <w:rPr>
          <w:rFonts w:ascii="Times New Roman" w:hAnsi="Times New Roman" w:cs="Times New Roman"/>
          <w:sz w:val="24"/>
          <w:szCs w:val="24"/>
        </w:rPr>
        <w:br/>
        <w:t xml:space="preserve">        messagebox.showinfo("Success", "Student added successfully")</w:t>
      </w:r>
      <w:r w:rsidRPr="00E1624B">
        <w:rPr>
          <w:rFonts w:ascii="Times New Roman" w:hAnsi="Times New Roman" w:cs="Times New Roman"/>
          <w:sz w:val="24"/>
          <w:szCs w:val="24"/>
        </w:rPr>
        <w:br/>
        <w:t>except sqlite3.IntegrityError:</w:t>
      </w:r>
      <w:r w:rsidRPr="00E1624B">
        <w:rPr>
          <w:rFonts w:ascii="Times New Roman" w:hAnsi="Times New Roman" w:cs="Times New Roman"/>
          <w:sz w:val="24"/>
          <w:szCs w:val="24"/>
        </w:rPr>
        <w:br/>
        <w:t xml:space="preserve">    messagebox.showerror("Database Error", "Student already exists")</w:t>
      </w:r>
    </w:p>
    <w:p w:rsidR="00BF286B" w:rsidRPr="00E1624B" w:rsidRDefault="00E1624B">
      <w:pPr>
        <w:pStyle w:val="Heading1"/>
        <w:rPr>
          <w:rFonts w:ascii="Times New Roman" w:hAnsi="Times New Roman" w:cs="Times New Roman"/>
          <w:b w:val="0"/>
          <w:sz w:val="24"/>
          <w:szCs w:val="24"/>
        </w:rPr>
      </w:pPr>
      <w:r w:rsidRPr="00E1624B">
        <w:rPr>
          <w:rFonts w:ascii="Times New Roman" w:hAnsi="Times New Roman" w:cs="Times New Roman"/>
          <w:b w:val="0"/>
          <w:sz w:val="24"/>
          <w:szCs w:val="24"/>
        </w:rPr>
        <w:t>7. Error Handling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The system uses try-except blocks to catch and</w:t>
      </w:r>
      <w:r w:rsidRPr="00E1624B">
        <w:rPr>
          <w:rFonts w:ascii="Times New Roman" w:hAnsi="Times New Roman" w:cs="Times New Roman"/>
          <w:sz w:val="24"/>
          <w:szCs w:val="24"/>
        </w:rPr>
        <w:t xml:space="preserve"> handle exceptions like input validation errors, database errors, and connection issues. It ensures the application remains stable and user-friendly.</w:t>
      </w:r>
    </w:p>
    <w:p w:rsidR="00BF286B" w:rsidRPr="00E1624B" w:rsidRDefault="00E1624B">
      <w:pPr>
        <w:pStyle w:val="Heading1"/>
        <w:rPr>
          <w:rFonts w:ascii="Times New Roman" w:hAnsi="Times New Roman" w:cs="Times New Roman"/>
          <w:b w:val="0"/>
          <w:sz w:val="24"/>
          <w:szCs w:val="24"/>
        </w:rPr>
      </w:pPr>
      <w:r w:rsidRPr="00E1624B">
        <w:rPr>
          <w:rFonts w:ascii="Times New Roman" w:hAnsi="Times New Roman" w:cs="Times New Roman"/>
          <w:b w:val="0"/>
          <w:sz w:val="24"/>
          <w:szCs w:val="24"/>
        </w:rPr>
        <w:t>8. Testing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The system was tested for input validation, login security, database integrity, and overall per</w:t>
      </w:r>
      <w:r w:rsidRPr="00E1624B">
        <w:rPr>
          <w:rFonts w:ascii="Times New Roman" w:hAnsi="Times New Roman" w:cs="Times New Roman"/>
          <w:sz w:val="24"/>
          <w:szCs w:val="24"/>
        </w:rPr>
        <w:t>formance. Common bugs were fixed, and the app behaves as expected under normal conditions.</w:t>
      </w:r>
    </w:p>
    <w:p w:rsidR="00BF286B" w:rsidRPr="00E1624B" w:rsidRDefault="00E1624B">
      <w:pPr>
        <w:pStyle w:val="Heading1"/>
        <w:rPr>
          <w:rFonts w:ascii="Times New Roman" w:hAnsi="Times New Roman" w:cs="Times New Roman"/>
          <w:b w:val="0"/>
          <w:sz w:val="24"/>
          <w:szCs w:val="24"/>
        </w:rPr>
      </w:pPr>
      <w:r w:rsidRPr="00E1624B">
        <w:rPr>
          <w:rFonts w:ascii="Times New Roman" w:hAnsi="Times New Roman" w:cs="Times New Roman"/>
          <w:b w:val="0"/>
          <w:sz w:val="24"/>
          <w:szCs w:val="24"/>
        </w:rPr>
        <w:t>9. Conclusion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The Hostel Management System offers a reliable and efficient solution for managing hostel activities. It automates key operations, reduces human error,</w:t>
      </w:r>
      <w:r w:rsidRPr="00E1624B">
        <w:rPr>
          <w:rFonts w:ascii="Times New Roman" w:hAnsi="Times New Roman" w:cs="Times New Roman"/>
          <w:sz w:val="24"/>
          <w:szCs w:val="24"/>
        </w:rPr>
        <w:t xml:space="preserve"> and improves data accessibility for administrators.</w:t>
      </w:r>
    </w:p>
    <w:p w:rsidR="00BF286B" w:rsidRPr="00E1624B" w:rsidRDefault="00E1624B">
      <w:pPr>
        <w:pStyle w:val="Heading1"/>
        <w:rPr>
          <w:rFonts w:ascii="Times New Roman" w:hAnsi="Times New Roman" w:cs="Times New Roman"/>
          <w:b w:val="0"/>
          <w:sz w:val="24"/>
          <w:szCs w:val="24"/>
        </w:rPr>
      </w:pPr>
      <w:r w:rsidRPr="00E1624B">
        <w:rPr>
          <w:rFonts w:ascii="Times New Roman" w:hAnsi="Times New Roman" w:cs="Times New Roman"/>
          <w:b w:val="0"/>
          <w:sz w:val="24"/>
          <w:szCs w:val="24"/>
        </w:rPr>
        <w:t>10. Future Enhancements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• Add student photo upload feature.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• Generate PDF receipts for payments.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• Create reports for room usage and payment history.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• Online access via web-based extension.</w:t>
      </w:r>
    </w:p>
    <w:p w:rsidR="00BF286B" w:rsidRPr="00E1624B" w:rsidRDefault="00E1624B">
      <w:pPr>
        <w:pStyle w:val="Heading1"/>
        <w:rPr>
          <w:rFonts w:ascii="Times New Roman" w:hAnsi="Times New Roman" w:cs="Times New Roman"/>
          <w:b w:val="0"/>
          <w:sz w:val="24"/>
          <w:szCs w:val="24"/>
        </w:rPr>
      </w:pPr>
      <w:r w:rsidRPr="00E1624B"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11. </w:t>
      </w:r>
      <w:r w:rsidRPr="00E1624B">
        <w:rPr>
          <w:rFonts w:ascii="Times New Roman" w:hAnsi="Times New Roman" w:cs="Times New Roman"/>
          <w:b w:val="0"/>
          <w:sz w:val="24"/>
          <w:szCs w:val="24"/>
        </w:rPr>
        <w:t>References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• Python documentation - https://docs.python.org/3/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• Tkinter documentation - https://docs.python.org/3/library/tkinter.html</w:t>
      </w:r>
    </w:p>
    <w:p w:rsidR="00BF286B" w:rsidRPr="00E1624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>• SQLite documentation - https://www.sqlite.org/docs.html</w:t>
      </w:r>
    </w:p>
    <w:p w:rsidR="00BF286B" w:rsidRDefault="00E1624B">
      <w:pPr>
        <w:pStyle w:val="Heading1"/>
        <w:rPr>
          <w:rFonts w:ascii="Times New Roman" w:hAnsi="Times New Roman" w:cs="Times New Roman"/>
          <w:b w:val="0"/>
          <w:sz w:val="24"/>
          <w:szCs w:val="24"/>
        </w:rPr>
      </w:pPr>
      <w:r w:rsidRPr="00E1624B">
        <w:rPr>
          <w:rFonts w:ascii="Times New Roman" w:hAnsi="Times New Roman" w:cs="Times New Roman"/>
          <w:b w:val="0"/>
          <w:sz w:val="24"/>
          <w:szCs w:val="24"/>
        </w:rPr>
        <w:t>12. Screenshots</w:t>
      </w:r>
    </w:p>
    <w:p w:rsidR="00E1624B" w:rsidRPr="00E1624B" w:rsidRDefault="00E1624B" w:rsidP="00E1624B"/>
    <w:p w:rsidR="00BF286B" w:rsidRDefault="00E16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Login Page Screenshot </w:t>
      </w:r>
    </w:p>
    <w:p w:rsidR="00E1624B" w:rsidRDefault="00E16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11711" cy="213231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084" cy="214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4B" w:rsidRPr="00E1624B" w:rsidRDefault="00E1624B">
      <w:pPr>
        <w:rPr>
          <w:rFonts w:ascii="Times New Roman" w:hAnsi="Times New Roman" w:cs="Times New Roman"/>
          <w:sz w:val="24"/>
          <w:szCs w:val="24"/>
        </w:rPr>
      </w:pPr>
    </w:p>
    <w:p w:rsidR="00BF286B" w:rsidRDefault="00E1624B">
      <w:pPr>
        <w:rPr>
          <w:rFonts w:ascii="Times New Roman" w:hAnsi="Times New Roman" w:cs="Times New Roman"/>
          <w:sz w:val="24"/>
          <w:szCs w:val="24"/>
        </w:rPr>
      </w:pPr>
      <w:r w:rsidRPr="00E1624B">
        <w:rPr>
          <w:rFonts w:ascii="Times New Roman" w:hAnsi="Times New Roman" w:cs="Times New Roman"/>
          <w:sz w:val="24"/>
          <w:szCs w:val="24"/>
        </w:rPr>
        <w:t xml:space="preserve">• </w:t>
      </w:r>
      <w:r w:rsidRPr="00E1624B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dd Student Form Screenshot</w:t>
      </w:r>
    </w:p>
    <w:p w:rsidR="00E1624B" w:rsidRDefault="00E16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12141" cy="283141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603" cy="28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4B" w:rsidRPr="00E1624B" w:rsidRDefault="00E1624B">
      <w:pPr>
        <w:rPr>
          <w:rFonts w:ascii="Times New Roman" w:hAnsi="Times New Roman" w:cs="Times New Roman"/>
          <w:sz w:val="24"/>
          <w:szCs w:val="24"/>
        </w:rPr>
      </w:pPr>
    </w:p>
    <w:p w:rsidR="00BF286B" w:rsidRDefault="00E16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Pr="00E1624B">
        <w:rPr>
          <w:rFonts w:ascii="Times New Roman" w:hAnsi="Times New Roman" w:cs="Times New Roman"/>
          <w:sz w:val="24"/>
          <w:szCs w:val="24"/>
        </w:rPr>
        <w:t xml:space="preserve">View </w:t>
      </w:r>
      <w:r>
        <w:rPr>
          <w:rFonts w:ascii="Times New Roman" w:hAnsi="Times New Roman" w:cs="Times New Roman"/>
          <w:sz w:val="24"/>
          <w:szCs w:val="24"/>
        </w:rPr>
        <w:t>Students Window Screenshot</w:t>
      </w:r>
    </w:p>
    <w:p w:rsidR="00E1624B" w:rsidRDefault="00E16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73183" cy="217073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28" cy="219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6B" w:rsidRPr="00E1624B" w:rsidRDefault="00BF286B">
      <w:pPr>
        <w:rPr>
          <w:rFonts w:ascii="Times New Roman" w:hAnsi="Times New Roman" w:cs="Times New Roman"/>
          <w:sz w:val="24"/>
          <w:szCs w:val="24"/>
        </w:rPr>
      </w:pPr>
    </w:p>
    <w:p w:rsidR="00BF286B" w:rsidRDefault="00E16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Fee Payment Screenshot</w:t>
      </w:r>
    </w:p>
    <w:p w:rsidR="00E1624B" w:rsidRPr="00E1624B" w:rsidRDefault="00E1624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03166" cy="2626979"/>
            <wp:effectExtent l="0" t="0" r="698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954" cy="263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624B" w:rsidRPr="00E162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F286B"/>
    <w:rsid w:val="00CB0664"/>
    <w:rsid w:val="00E162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40DB76"/>
  <w14:defaultImageDpi w14:val="300"/>
  <w15:docId w15:val="{CB9F631A-24AF-4B42-92DB-6B6E539B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7B56C9-87CC-496E-9E78-9E351F0F2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Cibah</cp:lastModifiedBy>
  <cp:revision>2</cp:revision>
  <dcterms:created xsi:type="dcterms:W3CDTF">2025-05-09T05:29:00Z</dcterms:created>
  <dcterms:modified xsi:type="dcterms:W3CDTF">2025-05-09T05:29:00Z</dcterms:modified>
  <cp:category/>
</cp:coreProperties>
</file>